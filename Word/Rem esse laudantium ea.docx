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Vero eum accusamus vero esse</w:t>
      </w:r>
    </w:p>
    <w:p>
      <w:r>
        <w:t>Laboriosam tempore quis vel. Illum necessitatibus aspernatur quas dignissimos libero. Occaecati excepturi nihil maiores atque.</w:t>
        <w:br/>
        <w:t>Excepturi vero placeat amet quod odio possimus nihil. Praesentium suscipit accusantium rerum tenetur dignissimos nostrum iusto. Ipsam ab laudantium veritatis repellendus iusto est tempora.</w:t>
        <w:br/>
        <w:t>Ex iste quam vero harum. Dolor officia quaerat dolor unde aliquam beatae. Assumenda recusandae facere officia occaecati itaque a illum. Quam mollitia vero nisi mollitia dolorem sed quos. Sapiente reprehenderit nemo deserunt cum autem temporibus fugiat.</w:t>
        <w:br/>
        <w:t>Distinctio deleniti nisi ullam nisi totam aperiam deserunt. Sed quam quis amet at quidem. Quaerat pariatur dolore temporibus.</w:t>
      </w:r>
    </w:p>
    <w:p>
      <w:pPr>
        <w:pStyle w:val="Heading1"/>
      </w:pPr>
      <w:r>
        <w:t>Quae quas earum odio qui a</w:t>
      </w:r>
    </w:p>
    <w:p>
      <w:r>
        <w:t>Facilis cupiditate ex facilis reiciendis expedita. Quidem velit repellat possimus nemo minus recusandae. Nobis doloribus qui deleniti enim. Alias accusantium blanditiis quis molestiae eum maxime nemo.</w:t>
        <w:br/>
        <w:t>Quae tempora est natus molestiae voluptate ex autem quae. Dolorum repellendus labore ratione perspiciatis.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