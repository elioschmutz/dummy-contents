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Nisi eveniet iste tempore</w:t>
      </w:r>
    </w:p>
    <w:p>
      <w:r>
        <w:t>Quis qui dolorum quos repellendus eligendi. Exercitationem unde similique commodi illo doloremque laborum. Nemo eum recusandae earum doloribus. Dolorem aspernatur minima delectus saepe distinctio.</w:t>
        <w:br/>
        <w:t>Quidem quo est eos repellendus. Porro explicabo mollitia odio quidem architecto maiores. Atque illo in eius veritatis amet.</w:t>
        <w:br/>
        <w:t>Cumque totam iste culpa culpa quos consequuntur. Repellendus nisi necessitatibus doloribus perspiciatis deleniti. Rem hic odio officia dolorem.</w:t>
        <w:br/>
        <w:t>Ipsam impedit commodi praesentium assumenda cumque porro ea. Quibusdam ab laborum suscipit quaerat. Possimus repellendus soluta voluptate aut. Perferendis veniam iste id impedit. Itaque voluptate vitae cupiditate sunt.</w:t>
      </w:r>
    </w:p>
    <w:p>
      <w:pPr>
        <w:pStyle w:val="Heading1"/>
      </w:pPr>
      <w:r>
        <w:t>Optio labore cum aut ad nemo</w:t>
      </w:r>
    </w:p>
    <w:p>
      <w:r>
        <w:t>Eius beatae molestias voluptatem tenetur rerum autem. Repudiandae dolore velit expedita vero. Minus labore eligendi esse vel cum. Delectus ea architecto quod sequi error.</w:t>
        <w:br/>
        <w:t>Placeat suscipit blanditiis est eum. Nostrum provident maxime atque minus. Corrupti provident harum eius recusandae. Labore molestiae repellat eaque architecto nam.</w:t>
        <w:br/>
        <w:t>Voluptates beatae odio maiores natus minus occaecati. Omnis accusantium facilis aperiam officia quod. Consequatur provident aut repellat.</w:t>
        <w:br/>
        <w:t>Mollitia quod autem amet nobis nostrum. Quaerat atque culpa dolor enim. Qui veritatis esse atque officiis sapiente nulla tempora. Beatae provident sequi iusto natus omnis optio.</w:t>
        <w:br/>
        <w:t>Qui inventore accusantium ut dolorem veniam. Asperiores consequuntur corporis et fugiat laudantium id. Tenetur similique a nisi fugit reiciendis.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