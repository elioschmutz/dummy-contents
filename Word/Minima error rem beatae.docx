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non dolorum sunt animi</w:t>
      </w:r>
    </w:p>
    <w:p>
      <w:r>
        <w:t>Ea ullam doloremque quas asperiores nemo quo illo et. Assumenda saepe iure est cum soluta voluptatibus corrupti itaque. Molestias ipsum aut reiciendis exercitationem. Voluptate a rerum minus unde qui ea. Dolor recusandae expedita dolore.</w:t>
        <w:br/>
        <w:t>Eos sequi sint aliquid deleniti quo fuga vero. A voluptatem debitis error deleniti. Repellat placeat earum illo quae ab optio deserunt. Labore minima placeat ducimus velit dolore voluptate corrupti nostrum.</w:t>
        <w:br/>
        <w:t>A nulla non reprehenderit consequuntur consequuntur quos deserunt. Labore nulla repellat animi repudiandae nam consectetur. Sunt amet esse dolorum nobis. Autem dolores perspiciatis quibusdam a atque maiores.</w:t>
      </w:r>
    </w:p>
    <w:p>
      <w:pPr>
        <w:pStyle w:val="Heading1"/>
      </w:pPr>
      <w:r>
        <w:t>Nulla assumenda nostrum aut</w:t>
      </w:r>
    </w:p>
    <w:p>
      <w:r>
        <w:t>Incidunt accusamus asperiores quas. Illo dolores optio error alias. Ab voluptatibus atque itaque est nobis ab voluptatum. Cupiditate odit earum recusandae voluptatem quae facilis soluta.</w:t>
        <w:br/>
        <w:t>Odit non placeat quas error voluptatum nam delectus. Et deserunt nam libero laudantium. Dicta labore fugiat iure ipsum.</w:t>
        <w:br/>
        <w:t>Minus exercitationem aperiam error. Enim quibusdam perferendis quasi natus.</w:t>
        <w:br/>
        <w:t>Quasi exercitationem cum ad repellat animi veniam. Architecto nisi provident fugiat voluptatem magnam odit. Placeat molestiae voluptatibus occaecati nemo deleniti. Doloribus sed inventore eaque voluptatem distinctio voluptates.</w:t>
        <w:br/>
        <w:t>At iusto nesciunt aspernatur aliquid. In culpa id ratione facilis iste quis. Dolorum voluptatibus blanditiis ipsum iusto neque. Nam earum nemo modi impedit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