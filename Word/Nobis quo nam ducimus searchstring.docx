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Nam iste minus accusantium</w:t>
      </w:r>
    </w:p>
    <w:p>
      <w:r>
        <w:t>Culpa natus magni dicta odit laboriosam explicabo. Deserunt facere accusamus in voluptatem consectetur voluptatem. Laborum voluptate impedit quis possimus accusamus ducimus ipsa. Sunt natus dolorem facilis modi asperiores eius.</w:t>
        <w:br/>
        <w:t>Incidunt minima ad cum magni nam a. Voluptas quam nam est dolor laboriosam libero. Pariatur nobis esse culpa blanditiis modi voluptatum. Natus dolores voluptatibus odio odit.</w:t>
        <w:br/>
        <w:t>Officia possimus nemo quas odio veritatis officiis delectus. Repudiandae error labore quo architecto iure earum. Velit quod mollitia praesentium ipsum fuga rerum. Quaerat a repudiandae ipsam fugit. Nesciunt mollitia quasi eaque tempora laudantium excepturi deleniti.</w:t>
        <w:br/>
        <w:t>Mollitia ad sint autem non. Maiores odio suscipit inventore consequatur eum beatae qui. Tempora mollitia voluptate amet nesciunt.</w:t>
      </w:r>
    </w:p>
    <w:p>
      <w:pPr>
        <w:pStyle w:val="Heading1"/>
      </w:pPr>
      <w:r>
        <w:t>Tempora odio animi hic harum</w:t>
      </w:r>
    </w:p>
    <w:p>
      <w:r>
        <w:t>Quam mollitia modi deleniti eius voluptatem eligendi. Laboriosam quo corporis odit cumque assumenda. Ullam minus nostrum provident quibusdam maiores. Voluptatibus et ex commodi quos dolores reiciendis.</w:t>
        <w:br/>
        <w:t>Odit sit exercitationem vel quibusdam est repellendus. Ipsa omnis fugit alias a. Repellat cupiditate distinctio ad unde aut dolorum.</w:t>
        <w:br/>
        <w:t>Tempore qui necessitatibus in est vitae. Neque ex ducimus cupiditate omnis possimus quibusdam optio. Est mollitia quasi amet asperiores sed eligendi aspernatur. Culpa minima distinctio error ex delectus provident autem.</w:t>
        <w:br/>
        <w:t>Molestiae aliquid placeat quas alias quam pariatur praesentium. Repellendus dolor doloribus fuga. Laudantium non exercitationem odit voluptate rem rerum pariatur provident. Nemo dolore iure hic repudiandae illum ipsa. Vel delectus minus nemo tempora alias voluptate maiores.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