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Dolores quasi quis ipsam</w:t>
      </w:r>
    </w:p>
    <w:p>
      <w:r>
        <w:t>Deserunt temporibus eius sapiente iusto. Ut atque animi voluptatem beatae quos voluptas. Iusto omnis consequatur consequuntur voluptate iusto id. Non quibusdam magnam dicta quia optio ratione iure nemo. Officia repellendus quidem eligendi voluptatem excepturi natus accusantium.</w:t>
        <w:br/>
        <w:t>Ipsa aliquid quibusdam ad nostrum quos. Dolore quo magnam pariatur omnis tempore mollitia iusto. Nobis accusamus impedit mollitia harum sapiente adipisci.</w:t>
        <w:br/>
        <w:t>Earum in deleniti facere iste aliquid. Iste modi a eligendi voluptatum consequuntur dicta iusto. Alias laboriosam error architecto id alias quaerat. Tempore atque vero laudantium eum atque cum sed.</w:t>
        <w:br/>
        <w:t>Dolorum alias voluptatibus reiciendis ipsa laboriosam. Libero deleniti praesentium placeat esse dolorem incidunt velit. Explicabo soluta laboriosam sapiente veritatis. Quod amet saepe voluptas suscipit molestias officiis. Earum iusto officiis facilis cumque.</w:t>
      </w:r>
    </w:p>
    <w:p>
      <w:pPr>
        <w:pStyle w:val="Heading1"/>
      </w:pPr>
      <w:r>
        <w:t>Aut quis reiciendis autem</w:t>
      </w:r>
    </w:p>
    <w:p>
      <w:r>
        <w:t>Nobis nulla eum a explicabo. Ad blanditiis recusandae quod velit labore. Quidem blanditiis sint excepturi autem praesentium perferendis.</w:t>
        <w:br/>
        <w:t>Est non vitae totam tempore mollitia quaerat incidunt. Eum dolore atque inventore sequi nesciunt. Quaerat deleniti cupiditate consequatur debitis numquam pariatur. Eveniet quasi culpa temporibus.</w:t>
        <w:br/>
        <w:t>Voluptates eveniet quo officiis fuga praesentium impedit incidunt. Eum cumque nemo molestias non.</w:t>
        <w:br/>
        <w:t>Quaerat sed voluptatem nobis quasi ipsam. Consectetur ratione incidunt quae inventore. Quis ipsa amet velit saepe nulla eius deleniti fuga.</w:t>
        <w:br/>
        <w:t>Dolorum natus hic molestias quas. Assumenda laborum labore dolore nesciunt. Neque illo provident deserunt deserunt optio qui libero. Voluptates quisquam esse nostrum dolore occaecati.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