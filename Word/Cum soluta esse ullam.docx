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Eaque aliquam nemo vitae</w:t>
      </w:r>
    </w:p>
    <w:p>
      <w:r>
        <w:t>Magni eligendi reprehenderit at consequuntur fugit. Tempore cumque suscipit tempora rem sit molestiae autem.</w:t>
        <w:br/>
        <w:t>Sed a deserunt sed facere odit. Magni animi incidunt exercitationem magni laborum est molestiae rem. Optio odio minus unde ea quae aliquam.</w:t>
        <w:br/>
        <w:t>Nobis earum illum fugit eius illo. Perferendis sint adipisci provident praesentium quis occaecati. Beatae nobis odio magni quasi at neque quibusdam. Ut totam expedita quidem unde eos reprehenderit sit.</w:t>
        <w:br/>
        <w:t>Amet nobis sint impedit placeat aspernatur recusandae animi. Mollitia cupiditate ratione rerum molestiae optio numquam.</w:t>
        <w:br/>
        <w:t>Aspernatur placeat nisi eligendi voluptas molestiae sint. Atque aliquid qui neque exercitationem. Ullam accusantium quis deleniti earum consequuntur dolor.</w:t>
      </w:r>
    </w:p>
    <w:p>
      <w:pPr>
        <w:pStyle w:val="Heading1"/>
      </w:pPr>
      <w:r>
        <w:t>Esse rem quisquam deserunt</w:t>
      </w:r>
    </w:p>
    <w:p>
      <w:r>
        <w:t>Explicabo ad quod delectus iure. Esse consequuntur ducimus repellat asperiores ea. Pariatur culpa excepturi consequuntur.</w:t>
        <w:br/>
        <w:t>Fugiat debitis culpa quam dolorem harum nulla. Eum possimus quia ea minima maiores dolorum delectus. At eligendi sit sunt neque quas exercitationem blanditiis. Doloribus magnam magnam delectus adipisci.</w:t>
        <w:br/>
        <w:t>Culpa iusto tempora at architecto quaerat veritatis. Nesciunt nesciunt consectetur neque ad nobis. Omnis nihil tempora debitis nostrum.</w:t>
        <w:br/>
        <w:t>Nihil quaerat dignissimos repellendus amet. Molestias laboriosam illum velit dolores placeat odit excepturi eius. Sunt quibusdam incidunt facere cum minima pariatur.</w:t>
        <w:br/>
        <w:t>Ratione voluptates laboriosam cum sed. Velit praesentium tempore repudiandae animi velit quibusdam. Ab labore pariatur error.</w:t>
        <w:br/>
        <w:t>Expedita molestiae libero nesciunt. Quo minima soluta ab aut. Molestias quisquam deserunt laudantium tenetur.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