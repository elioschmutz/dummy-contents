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Ipsa fugiat harum optio</w:t>
      </w:r>
    </w:p>
    <w:p>
      <w:r>
        <w:t>Temporibus maiores voluptas eaque maxime. Nostrum atque provident autem vitae error. Repellendus pariatur quos est reprehenderit.</w:t>
        <w:br/>
        <w:t>Tenetur expedita officia minus molestiae. Reprehenderit repellat laborum totam perferendis. Sint ipsam aliquid totam neque.</w:t>
        <w:br/>
        <w:t>Eligendi saepe quis quas debitis. Sequi animi aperiam ex atque dolores. Facilis a iste aliquid doloremque. Explicabo soluta ex deserunt sunt atque.</w:t>
        <w:br/>
        <w:t>Quaerat totam quia beatae laboriosam itaque quod facere. Consequatur eius quas ratione voluptatem dolorem. Inventore dolorum provident corporis. Doloribus a libero aspernatur animi adipisci.</w:t>
      </w:r>
    </w:p>
    <w:p>
      <w:pPr>
        <w:pStyle w:val="Heading1"/>
      </w:pPr>
      <w:r>
        <w:t>Eum optio laudantium est</w:t>
      </w:r>
    </w:p>
    <w:p>
      <w:r>
        <w:t>Molestias nostrum culpa at id corrupti cupiditate. Quas blanditiis nesciunt voluptatum nihil. Quaerat quibusdam quasi itaque facilis nobis.</w:t>
        <w:br/>
        <w:t>Impedit nisi doloremque consequuntur placeat omnis dicta. Optio non recusandae asperiores autem modi. Tenetur corrupti quam quod ut excepturi suscipit. Reprehenderit quasi natus nesciunt fugiat reprehenderit at.</w:t>
        <w:br/>
        <w:t>Suscipit tempora mollitia architecto. Dolores quaerat aliquam dicta neque dicta recusandae id.</w:t>
        <w:br/>
        <w:t>Iusto eius commodi quaerat autem temporibus deleniti illo. Esse tempore facilis officiis suscipit quia similique recusandae praesentium. Eveniet provident eligendi ipsa et cumque voluptatum. Facere voluptatum alias possimus iusto assumenda repellendus impedit.</w:t>
        <w:br/>
        <w:t>Iusto beatae natus quidem eveniet. Iusto aut adipisci quaerat maxime sunt corporis necessitatibus. Dolorem nisi ipsa veritatis id ducimus error.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