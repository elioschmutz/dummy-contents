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 iure veniam adipisci cum</w:t>
      </w:r>
    </w:p>
    <w:p>
      <w:r>
        <w:t>Omnis sit amet autem officia. Sed quidem tempora velit. Minus porro vel tempora ex quae eius.</w:t>
      </w:r>
    </w:p>
    <w:p>
      <w:pPr>
        <w:pStyle w:val="Heading1"/>
      </w:pPr>
      <w:r>
        <w:t>Natus commodi deleniti illum</w:t>
      </w:r>
    </w:p>
    <w:p>
      <w:r>
        <w:t>Eius ipsam incidunt aut. Quos id optio cum ex harum numquam. Fuga aliquid dolores ipsum sunt perspiciatis mollitia tenetur. A aspernatur laudantium libero voluptatum ab earum blanditiis.</w:t>
        <w:br/>
        <w:t>Animi adipisci ut dolore corrupti in enim odit. Ipsam voluptas odio neque deserunt enim cupiditate suscipit. Cumque suscipit nesciunt libero modi animi aspernatur maiores exercitationem.</w:t>
        <w:br/>
        <w:t>Totam cumque veritatis assumenda minus. Corporis et nobis cumque recusandae nobis numquam. Praesentium accusamus vel tempora aperiam.</w:t>
        <w:br/>
        <w:t>Deserunt quis totam labore sequi ad excepturi. Labore placeat ullam aut optio totam et et qui. Assumenda doloremque eius voluptate molestiae ullam soluta dolore.</w:t>
        <w:br/>
        <w:t>Repudiandae non labore quidem perferendis. Ipsum placeat vel voluptates aspernatur sed sed. Eum corrupti adipisci eos sunt.</w:t>
        <w:br/>
        <w:t>Nobis numquam officiis ut soluta vero magni. Quibusdam nihil nobis vero. Cum dicta sequi non voluptatibus.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