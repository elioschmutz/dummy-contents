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Dolor alias iusto iure ipsam</w:t>
      </w:r>
    </w:p>
    <w:p>
      <w:r>
        <w:t>Odio excepturi illo corporis quibusdam occaecati quia omnis voluptatibus. Cum sunt est eveniet veritatis. Quia adipisci rem reiciendis architecto nisi.</w:t>
        <w:br/>
        <w:t>Dolor sint blanditiis ipsum iure distinctio qui molestias. Necessitatibus quaerat esse corporis similique. Totam soluta aut beatae.</w:t>
      </w:r>
    </w:p>
    <w:p>
      <w:pPr>
        <w:pStyle w:val="Heading1"/>
      </w:pPr>
      <w:r>
        <w:t>Optio quaerat ipsa quis in</w:t>
      </w:r>
    </w:p>
    <w:p>
      <w:r>
        <w:t>Officia a maxime ullam doloribus excepturi voluptatibus. Facilis in adipisci labore maxime dolore.</w:t>
        <w:br/>
        <w:t>Perferendis labore amet maiores autem inventore. Dignissimos necessitatibus nam quia corrupti. Soluta quia blanditiis iste quasi inventore. Eum aut repellat dolores voluptas placeat nemo vitae ea. Perferendis molestiae eos deleniti voluptatem inventore itaque ipsam.</w:t>
        <w:br/>
        <w:t>Laboriosam deserunt quas nulla qui minima cum. Magnam ipsum accusantium doloremque. Cumque aperiam iste rerum eaque. Temporibus numquam dolores non pariatur asperiores sunt pariatur tenetur. Ducimus tenetur molestiae ipsam neque adipisci est ipsam.</w:t>
        <w:br/>
        <w:t>Tempora facere blanditiis nihil nesciunt. Facilis atque eum minima cum suscipit eius laudantium. Nostrum numquam ullam quis asperiores. Labore praesentium iste omnis ratione error laudantium. Eum magni dolore quae maxime explicabo veniam.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