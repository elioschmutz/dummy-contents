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Nostrum amet totam nihil</w:t>
      </w:r>
    </w:p>
    <w:p>
      <w:r>
        <w:t>Expedita cumque numquam fugiat neque. Assumenda molestias aperiam rerum quam veniam soluta. Sint totam tempore illo nostrum harum minima nulla. Blanditiis error iusto tempore a.</w:t>
        <w:br/>
        <w:t>Vero numquam iure nesciunt ratione quibusdam. Ut alias nulla dolor ipsa. Odio natus iure molestiae id corporis error. A facilis laudantium adipisci nulla nemo iure.</w:t>
        <w:br/>
        <w:t>Iste sed nemo voluptatum quis rem deleniti quaerat. Tempore dolores impedit soluta rerum eligendi. Minima suscipit aperiam aliquam distinctio necessitatibus provident aperiam laudantium.</w:t>
        <w:br/>
        <w:t>Impedit natus iste eaque vel assumenda. Culpa animi fuga ipsam quos et.</w:t>
        <w:br/>
        <w:t>Cupiditate vel amet voluptatibus inventore ullam in sed. Quae est sint minima. Facere sunt ipsum beatae sed voluptates adipisci illum. Quasi hic aliquid officia.</w:t>
      </w:r>
    </w:p>
    <w:p>
      <w:pPr>
        <w:pStyle w:val="Heading1"/>
      </w:pPr>
      <w:r>
        <w:t>Quae sint enim culpa</w:t>
      </w:r>
    </w:p>
    <w:p>
      <w:r>
        <w:t>Voluptas aperiam earum ea quas animi delectus minus. Quisquam reiciendis fugiat delectus rem placeat. Quo dicta laudantium assumenda repellat.</w:t>
        <w:br/>
        <w:t>Quo inventore facilis deserunt quod. Quaerat ex consequatur occaecati consequuntur earum perspiciatis magni. Itaque officiis molestias harum eum eos architecto.</w:t>
        <w:br/>
        <w:t>Nulla sequi minus odio quos totam. Incidunt quasi dolores iste est impedit repellat.</w:t>
        <w:br/>
        <w:t>Facere vel ipsa iusto odit accusamus accusantium. Eos provident eum eaque vero harum sit ducimus. Laboriosam labore dicta laborum quos perferendis dolor vero.</w:t>
        <w:br/>
        <w:t>Error ipsam unde inventore recusandae. Laborum dolor dolorem provident ipsa eligendi soluta enim unde. Eligendi qui ut ipsa assumenda.</w:t>
        <w:br/>
        <w:t>Id quos totam aperiam reiciendis explicabo amet. Temporibus iusto ipsam culpa amet incidunt. Excepturi provident quae nihil ratione eos optio ex. Accusantium at at iure reprehenderit illo.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