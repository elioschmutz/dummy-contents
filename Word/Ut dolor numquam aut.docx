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Voluptates nihil nam beatae</w:t>
      </w:r>
    </w:p>
    <w:p>
      <w:r>
        <w:t>Iure libero vero sed deserunt recusandae repellat accusantium saepe. Corporis modi provident perspiciatis voluptatibus ad aut impedit mollitia. Sunt laboriosam exercitationem quas libero unde. Voluptatum aut consectetur nisi architecto recusandae veniam.</w:t>
        <w:br/>
        <w:t>Asperiores eius sint incidunt expedita officia. Magni nisi labore eaque qui nisi pariatur molestiae.</w:t>
        <w:br/>
        <w:t>Dolore alias totam placeat tempore atque ex. Quis ratione ratione aperiam quos aperiam. Quisquam laudantium expedita non aliquam nulla. Eos consequatur consectetur quaerat ullam.</w:t>
      </w:r>
    </w:p>
    <w:p>
      <w:pPr>
        <w:pStyle w:val="Heading1"/>
      </w:pPr>
      <w:r>
        <w:t>Odio veniam atque ea</w:t>
      </w:r>
    </w:p>
    <w:p>
      <w:r>
        <w:t>Corporis optio aliquam iste sapiente. Eum a tenetur aliquid ex ea ipsa. Ipsum ad nihil atque eos assumenda rem dolorum. Eligendi eaque laboriosam beatae accusantium blanditiis vel officiis.</w:t>
        <w:br/>
        <w:t>Consequuntur consectetur laboriosam nesciunt dolor omnis ut. Placeat impedit impedit veniam dolor aperiam. Nulla sequi veritatis in ab.</w:t>
        <w:br/>
        <w:t>Ipsum ab quod culpa commodi. Ducimus mollitia fuga possimus blanditiis non. Corporis debitis harum aut culpa illo. Placeat dolorem ipsum cupiditate perferendis suscipit. Deserunt minima consectetur nam impedit.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