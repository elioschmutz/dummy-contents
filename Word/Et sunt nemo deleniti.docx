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Maxime delectus ex placeat</w:t>
      </w:r>
    </w:p>
    <w:p>
      <w:r>
        <w:t>Ab dolores tenetur iure minus accusamus. Distinctio ab atque culpa iste inventore.</w:t>
        <w:br/>
        <w:t>Aspernatur magnam reprehenderit eum blanditiis. Eius cupiditate eos sequi officiis est. Tempora quia unde voluptatibus doloremque odio maiores repellat.</w:t>
        <w:br/>
        <w:t>Aperiam omnis id sit alias cupiditate sed autem beatae. Occaecati rerum ad culpa voluptate ea vitae. Sunt assumenda ipsam labore ad laboriosam inventore.</w:t>
        <w:br/>
        <w:t>Explicabo expedita amet consequuntur alias. Laborum voluptates mollitia eum eveniet consequuntur illo incidunt. Delectus asperiores natus magnam et.</w:t>
        <w:br/>
        <w:t>Amet qui quos excepturi ex voluptate. Incidunt officia atque ipsa aliquam iusto quidem. Totam rerum reiciendis beatae. Officia maxime repellat molestiae ducimus porro repellendus ratione. Assumenda rem nihil eum qui atque tempora.</w:t>
      </w:r>
    </w:p>
    <w:p>
      <w:pPr>
        <w:pStyle w:val="Heading1"/>
      </w:pPr>
      <w:r>
        <w:t>Iusto beatae modi quo</w:t>
      </w:r>
    </w:p>
    <w:p>
      <w:r>
        <w:t>Enim rerum quidem veniam soluta. Ex consequuntur pariatur id quos fuga vero. Porro illo earum odit rem maiores quaerat. Sed atque voluptates possimus delectus.</w:t>
        <w:br/>
        <w:t>Quo deleniti explicabo ipsum eius. Libero nihil repudiandae tenetur. Vero dolorem nemo a dicta.</w:t>
        <w:br/>
        <w:t>Iure odit reprehenderit magnam. Ea voluptate officiis libero. Beatae facilis ipsam optio beatae eius in corrupti.</w:t>
        <w:br/>
        <w:t>Voluptates quis deserunt ipsam laudantium molestias minus. Provident excepturi explicabo minus laborum similique inventore atque aperiam. Esse expedita molestias maiores quia. Pariatur inventore accusantium quidem eveniet ducimus. Expedita atque aperiam eos quae doloremque.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