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Veritatis cum ex quo beatae</w:t>
      </w:r>
    </w:p>
    <w:p>
      <w:r>
        <w:t>Eligendi cupiditate ut harum expedita. Omnis aspernatur illum adipisci natus.</w:t>
        <w:br/>
        <w:t>Autem aspernatur reprehenderit iusto possimus dicta. Recusandae voluptate unde velit totam iure et natus.</w:t>
      </w:r>
    </w:p>
    <w:p>
      <w:pPr>
        <w:pStyle w:val="Heading1"/>
      </w:pPr>
      <w:r>
        <w:t>Modi autem iusto cupiditate</w:t>
      </w:r>
    </w:p>
    <w:p>
      <w:r>
        <w:t>Aliquid quod repellendus et eos dignissimos tempore nobis odit. Deleniti a aut omnis quos nam nulla corrupti. Nulla assumenda fugiat laborum adipisci. Debitis atque incidunt ducimus est tempora neque cum.</w:t>
        <w:br/>
        <w:t>Ducimus maxime esse iusto ullam. Qui corporis fuga voluptas suscipit.</w:t>
        <w:br/>
        <w:t>Voluptate magnam nostrum ab ducimus ullam ratione voluptatum. Natus inventore atque doloremque corporis voluptate in. Tenetur nulla quod accusantium nemo veritatis sit. Cum ipsa modi voluptas quis nostrum qui.</w:t>
        <w:br/>
        <w:t>Accusamus neque praesentium ea nostrum placeat neque. Facere placeat culpa asperiores doloribus facere. Atque error quae facilis.</w:t>
        <w:br/>
        <w:t>Soluta quos odit dignissimos molestiae magnam. Expedita tenetur eum dolore libero ad totam ducimus. Sint numquam expedita ducimus harum sit quaerat quidem. Iure placeat dignissimos distinctio facilis enim fugiat maiores maxime.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