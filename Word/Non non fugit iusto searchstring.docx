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ducimus quo optio</w:t>
      </w:r>
    </w:p>
    <w:p>
      <w:r>
        <w:t>Expedita unde libero veniam architecto quos illum magni. Aliquid minus dicta aperiam quidem cum voluptas eaque ipsa. Reprehenderit velit labore veniam eaque nisi.</w:t>
        <w:br/>
        <w:t>Numquam accusamus impedit error ullam. Laudantium voluptatibus illum occaecati expedita ea explicabo incidunt ipsum.</w:t>
        <w:br/>
        <w:t>Odit deleniti tempore distinctio. Numquam illum dicta repellat culpa unde doloribus.</w:t>
        <w:br/>
        <w:t>Dicta ex eos blanditiis commodi rem quas. Officia consequatur similique excepturi minima qui provident tempore autem. Modi animi excepturi ratione maxime asperiores dolorum minus. Magnam doloremque saepe dolores aspernatur.</w:t>
      </w:r>
    </w:p>
    <w:p>
      <w:pPr>
        <w:pStyle w:val="Heading1"/>
      </w:pPr>
      <w:r>
        <w:t>Iure ex possimus et est</w:t>
      </w:r>
    </w:p>
    <w:p>
      <w:r>
        <w:t>Facilis nisi aut numquam sequi delectus doloremque. Quidem aliquam quos dolor iste vero praesentium dolor. Vel quod eligendi consequatur reprehenderit. Magni id sequi in quia voluptas cumque.</w:t>
        <w:br/>
        <w:t>Esse quo velit culpa. Rem laboriosam odit repellat. Voluptas suscipit alias nesciunt doloremque.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