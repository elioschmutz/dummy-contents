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At quo esse placeat unde</w:t>
      </w:r>
    </w:p>
    <w:p>
      <w:r>
        <w:t>Sint nulla minima delectus eveniet deleniti. Repudiandae dolorum id voluptatibus error. Consequuntur eius perferendis quo autem quaerat voluptatem laudantium. Dolores commodi illum quibusdam fugit dolore atque voluptas itaque.</w:t>
        <w:br/>
        <w:t>Similique ullam omnis quidem. Rerum minus quaerat eius illo laborum labore excepturi. Id officia recusandae placeat corporis ab tempora eligendi. Libero culpa et iste culpa totam.</w:t>
        <w:br/>
        <w:t>Incidunt consequuntur aliquam iusto similique reiciendis. Consequuntur harum exercitationem eius atque occaecati. Corrupti nostrum animi fugiat magni nesciunt laboriosam. Magnam ullam aut veniam placeat recusandae.</w:t>
      </w:r>
    </w:p>
    <w:p>
      <w:pPr>
        <w:pStyle w:val="Heading1"/>
      </w:pPr>
      <w:r>
        <w:t>Vero doloremque odio facere</w:t>
      </w:r>
    </w:p>
    <w:p>
      <w:r>
        <w:t>Itaque corporis dolorem veritatis debitis. Error asperiores quo minima a ducimus. Optio nesciunt qui libero facilis quam tenetur reiciendis.</w:t>
        <w:br/>
        <w:t>Nihil fugit iste commodi occaecati autem sequi nostrum. Dolore ut voluptatem officia velit. Sunt dolores aperiam qui animi quam.</w:t>
        <w:br/>
        <w:t>Amet labore fugiat qui minus ad aspernatur. Ullam amet quidem eos vero omnis. Recusandae voluptatum atque voluptas numquam debitis tenetur illum.</w:t>
        <w:br/>
        <w:t>Dicta facilis dolorum dolores in harum. Nobis ad quidem sequi mollitia cumque ab in. Repellat assumenda tempora eum unde fugiat.</w:t>
        <w:br/>
        <w:t>Ducimus sit doloremque nesciunt similique. Animi voluptatum autem labore suscipit. Quia expedita architecto optio. Voluptate nihil sit facilis. Sapiente quo doloremque nobis dolores laudantium error ex.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