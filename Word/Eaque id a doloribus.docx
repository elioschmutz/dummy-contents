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Modi similique ex optio</w:t>
      </w:r>
    </w:p>
    <w:p>
      <w:r>
        <w:t>Reprehenderit necessitatibus quia numquam ullam architecto ea. Vitae illum repellat in iusto quas. Inventore veniam recusandae reiciendis culpa facere.</w:t>
        <w:br/>
        <w:t>Libero velit quo sit reiciendis aliquam laborum. Eaque sit reprehenderit quasi in corporis nemo iure. Quod eaque et odio cum expedita voluptatem cumque. Quidem laborum eligendi impedit corporis. Nihil amet vel provident.</w:t>
      </w:r>
    </w:p>
    <w:p>
      <w:pPr>
        <w:pStyle w:val="Heading1"/>
      </w:pPr>
      <w:r>
        <w:t>Aut commodi quasi ut</w:t>
      </w:r>
    </w:p>
    <w:p>
      <w:r>
        <w:t>Amet at dicta explicabo aspernatur praesentium. Amet aut sequi saepe accusantium iste repellat. Sit impedit veniam eligendi.</w:t>
        <w:br/>
        <w:t>Ratione quis incidunt eius voluptate. At odio accusamus nihil laboriosam quia eligendi. At a provident suscipit sint illo. Commodi molestiae veniam vel dolorem ad minus voluptate.</w:t>
        <w:br/>
        <w:t>Qui dolore consequuntur odio in. Unde impedit aut nemo quas. Veniam placeat itaque sed quia.</w:t>
        <w:br/>
        <w:t>At ullam maiores laudantium illo quo in. Tempore minima tempore deserunt. Odio perspiciatis vero quod optio nobis repellendus deserunt.</w:t>
        <w:br/>
        <w:t>Velit placeat dicta fugiat iure qui. Quaerat suscipit vero quibusdam tenetur labore sed itaque. Modi quidem quam inventore iste laboriosam.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