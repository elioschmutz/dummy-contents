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Illum consequuntur vero enim</w:t>
      </w:r>
    </w:p>
    <w:p>
      <w:r>
        <w:t>Ducimus quo ratione quidem autem blanditiis blanditiis. Soluta nemo enim nemo iusto facilis voluptas. Quo voluptate dignissimos corrupti accusamus. Libero neque dicta occaecati natus dignissimos quisquam.</w:t>
        <w:br/>
        <w:t>Qui sit incidunt natus molestiae. Perferendis placeat amet rerum corrupti tenetur magnam maxime dolorem. Dicta consectetur assumenda dolores quam deserunt mollitia. Repellat sint architecto ea aliquam dicta nobis officia.</w:t>
        <w:br/>
        <w:t>Voluptatibus odio sint soluta ab in quod quas. Odit dolorem doloremque voluptates nulla quibusdam. Illo voluptas quos voluptatum quae consequuntur praesentium.</w:t>
      </w:r>
    </w:p>
    <w:p>
      <w:pPr>
        <w:pStyle w:val="Heading1"/>
      </w:pPr>
      <w:r>
        <w:t>Esse voluptatem quasi totam</w:t>
      </w:r>
    </w:p>
    <w:p>
      <w:r>
        <w:t>Ut esse iure occaecati. Veritatis cumque non iste iusto non perferendis. Eaque dicta at eveniet. Totam sed nostrum hic.</w:t>
        <w:br/>
        <w:t>In dignissimos expedita quae rerum in sed. Quod sequi laudantium incidunt suscipit. Quas aliquam repudiandae soluta. Laudantium nisi ipsa repellendus. Repellat suscipit nemo qui quos.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