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 ut quae expedita</w:t>
      </w:r>
    </w:p>
    <w:p>
      <w:r>
        <w:t>At qui voluptatem quasi doloremque esse nesciunt veniam. Quam neque delectus dolor a. Totam non voluptatibus sapiente aspernatur quo. Recusandae vel soluta illo earum.</w:t>
        <w:br/>
        <w:t>Sapiente iste mollitia sequi velit ullam laudantium et incidunt. Aperiam adipisci mollitia quos dolorum magnam similique voluptatum. Voluptas earum beatae vel adipisci perspiciatis dignissimos fugiat. Debitis sit hic placeat error nostrum tempore consequuntur.</w:t>
        <w:br/>
        <w:t>Quod enim natus porro debitis non. Eum illo placeat qui minus. Beatae veniam quaerat voluptates fuga nam fugit. Necessitatibus commodi deserunt quibusdam vero quos non.</w:t>
      </w:r>
    </w:p>
    <w:p>
      <w:pPr>
        <w:pStyle w:val="Heading1"/>
      </w:pPr>
      <w:r>
        <w:t>Illum rerum autem aliquid</w:t>
      </w:r>
    </w:p>
    <w:p>
      <w:r>
        <w:t>Harum aliquam quod officia earum consequatur voluptas deserunt. Accusantium repellat mollitia laudantium ipsum.</w:t>
        <w:br/>
        <w:t>Modi sint accusantium delectus praesentium autem ea. Sed doloribus excepturi nulla rem. Non praesentium atque aspernatur accusamus. Quo nobis ab hic culpa esse nostrum hic ut.</w:t>
        <w:br/>
        <w:t>Inventore culpa nihil repellendus est totam atque. Exercitationem dicta adipisci consequatur officia ullam ullam expedita. Hic dolore quidem dicta. Et exercitationem voluptates harum saepe necessitatibus distinctio voluptate debitis.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