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Atque iste molestias nostrum</w:t>
      </w:r>
    </w:p>
    <w:p>
      <w:r>
        <w:t>Doloribus enim delectus exercitationem laboriosam reprehenderit alias vel. Id aperiam iure recusandae ab eligendi. Dicta occaecati eius ipsam animi consectetur.</w:t>
        <w:br/>
        <w:t>Praesentium hic optio fugit delectus doloribus animi modi. Corporis repudiandae nisi esse. Nihil soluta adipisci similique maiores vitae blanditiis.</w:t>
        <w:br/>
        <w:t>Voluptatem eveniet assumenda officia culpa odio atque. Et ipsa fugit sint nobis. At at nobis fugiat culpa ullam. Sit vitae facere dolores beatae veniam alias iste illo.</w:t>
        <w:br/>
        <w:t>Officia corporis atque laborum dicta cum. Laboriosam facere tempore magni. Quaerat aut perferendis maxime inventore delectus.</w:t>
        <w:br/>
        <w:t>Quidem vero cum aliquid impedit quia repellat. Accusamus deleniti vitae cupiditate sit vero. Inventore officiis voluptas asperiores necessitatibus esse id quae soluta. Tenetur magnam veniam totam culpa distinctio.</w:t>
      </w:r>
    </w:p>
    <w:p>
      <w:pPr>
        <w:pStyle w:val="Heading1"/>
      </w:pPr>
      <w:r>
        <w:t>Nihil maiores alias commodi</w:t>
      </w:r>
    </w:p>
    <w:p>
      <w:r>
        <w:t>Amet enim natus adipisci et saepe ea. Veniam non modi a corporis magnam libero ipsum. Reprehenderit veritatis quae rem debitis in.</w:t>
        <w:br/>
        <w:t>Quam illo molestias enim quisquam quae. Veniam quam dolorum fuga labore architecto. Illum et fugiat dolor sunt illo animi quae. Iusto harum deserunt nam voluptatum quod cum laborum.</w:t>
        <w:br/>
        <w:t>Quia iste facilis praesentium quia est. Accusantium facere sed natus vitae. Temporibus porro hic officia nihil dicta hic. Nihil culpa quis sequi modi cumque.</w:t>
        <w:br/>
        <w:t>Ratione doloribus repudiandae iste assumenda. Nulla vel cum accusantium cupiditate maiores a placeat. Vel consequatur voluptas quia dolorem consectetur optio. Dolore delectus eum eius minima necessitatibus numquam asperiores.</w:t>
        <w:br/>
        <w:t>Esse delectus inventore eos labore. Pariatur perspiciatis excepturi repellat suscipit officiis est. Inventore expedita perspiciatis accusantium optio. Earum accusantium quos amet corporis quae.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