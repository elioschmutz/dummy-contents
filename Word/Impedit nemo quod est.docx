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Veritatis veritatis rem esse</w:t>
      </w:r>
    </w:p>
    <w:p>
      <w:r>
        <w:t>Quasi rem rerum eaque quasi quaerat officiis nemo. Aut quia autem cumque accusantium officiis ab eos. Exercitationem voluptatibus unde commodi.</w:t>
        <w:br/>
        <w:t>Doloremque corporis error natus doloremque. Fugiat beatae harum mollitia quia fugit cumque.</w:t>
        <w:br/>
        <w:t>Eos occaecati sit cum sunt. Facilis voluptas voluptatum deserunt sit iste deserunt. Tempore culpa quibusdam tempora perferendis voluptate explicabo nostrum fugit.</w:t>
        <w:br/>
        <w:t>Ab eveniet nobis molestias dignissimos dignissimos. Impedit consectetur voluptates ullam quisquam. Harum molestiae excepturi illum aliquid rem odio quam.</w:t>
        <w:br/>
        <w:t>Cupiditate rerum dolore architecto eligendi nam veniam. Fuga quis voluptates sapiente.</w:t>
      </w:r>
    </w:p>
    <w:p>
      <w:pPr>
        <w:pStyle w:val="Heading1"/>
      </w:pPr>
      <w:r>
        <w:t>Unde porro omnis excepturi</w:t>
      </w:r>
    </w:p>
    <w:p>
      <w:r>
        <w:t>Cupiditate vero ipsam adipisci quis ab aliquid voluptas itaque. Quam quis provident aliquid suscipit voluptatem ducimus maxime facere. Repellat eum fuga asperiores ex.</w:t>
        <w:br/>
        <w:t>Animi iste odit dignissimos veniam earum. Voluptates doloribus repudiandae asperiores eos ducimus itaque. Aperiam similique tempora reprehenderit illum corrupti sequi veritatis.</w:t>
        <w:br/>
        <w:t>Hic porro et dolor id. Minima cupiditate eos ipsa id.</w:t>
        <w:br/>
        <w:t>Repellat voluptatem reprehenderit velit quaerat beatae tempore beatae. Impedit dolore vitae autem reiciendis molestias vero ipsam. Nostrum doloribus sed facilis esse hic aliquam maxime. Possimus quidem nemo suscipit laudantium.</w:t>
        <w:br/>
        <w:t>Ex aliquam iste asperiores libero suscipit. Necessitatibus ea explicabo quos ea. Praesentium itaque neque deleniti hic. Sapiente est beatae hic. Quae fugiat placeat autem possimus libero.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