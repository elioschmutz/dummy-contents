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 accusamus deleniti dicta</w:t>
      </w:r>
    </w:p>
    <w:p>
      <w:r>
        <w:t>Quidem quidem error voluptates error. Laudantium ducimus adipisci occaecati iusto.</w:t>
        <w:br/>
        <w:t>Excepturi occaecati pariatur repudiandae dignissimos quas voluptate placeat. Temporibus ab magni officia libero.</w:t>
        <w:br/>
        <w:t>Neque veritatis incidunt sapiente porro. Non reiciendis in deleniti vel incidunt corrupti illo. Repellat nulla consequuntur dignissimos reprehenderit facere fuga quasi officia.</w:t>
        <w:br/>
        <w:t>Blanditiis iste blanditiis voluptates blanditiis. Eveniet ipsum in eius beatae odio nihil. Odit dignissimos ut recusandae architecto.</w:t>
        <w:br/>
        <w:t>Sed sapiente debitis repellat. Omnis voluptates facilis asperiores odio soluta maxime sunt. Eligendi veritatis quibusdam repellat molestiae. Corporis occaecati possimus minus corporis.</w:t>
      </w:r>
    </w:p>
    <w:p>
      <w:pPr>
        <w:pStyle w:val="Heading1"/>
      </w:pPr>
      <w:r>
        <w:t>Sapiente omnis autem placeat</w:t>
      </w:r>
    </w:p>
    <w:p>
      <w:r>
        <w:t>Architecto distinctio pariatur dicta consequuntur rerum. Autem quasi modi occaecati ullam quisquam doloremque deleniti. Unde sit aliquid dolorem placeat quo placeat.</w:t>
        <w:br/>
        <w:t>Commodi minus animi dolore. Vel error quaerat amet et dolorem reprehenderit quibusdam.</w:t>
        <w:br/>
        <w:t>Hic velit ipsum iure exercitationem. Cumque maxime veritatis voluptates temporibus. Veritatis sit praesentium iusto assumenda. Earum recusandae tenetur praesentium veritatis assumenda quisquam explicabo laboriosam.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