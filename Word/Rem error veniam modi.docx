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 odio minima soluta quo</w:t>
      </w:r>
    </w:p>
    <w:p>
      <w:r>
        <w:t>Modi repellat voluptas eius minima suscipit ullam. Tempora pariatur doloribus eveniet ex. Optio modi harum voluptas veniam distinctio possimus officiis. Quae placeat culpa exercitationem repudiandae.</w:t>
        <w:br/>
        <w:t>Cum voluptates excepturi iure nesciunt iure qui eaque. Mollitia sunt debitis hic laudantium magnam reprehenderit. A deserunt veritatis ipsum ea esse quia.</w:t>
        <w:br/>
        <w:t>Voluptatem ipsa odit maxime. Consectetur sit quia aliquid beatae praesentium nesciunt fugiat magnam. Ut nemo quis debitis minus.</w:t>
        <w:br/>
        <w:t>Impedit debitis repudiandae ut quis labore et veritatis. Earum omnis voluptas molestias eveniet. Placeat recusandae nam facilis blanditiis nulla. Magnam porro ipsam accusantium commodi ducimus odio.</w:t>
      </w:r>
    </w:p>
    <w:p>
      <w:pPr>
        <w:pStyle w:val="Heading1"/>
      </w:pPr>
      <w:r>
        <w:t>Id in atque ab</w:t>
      </w:r>
    </w:p>
    <w:p>
      <w:r>
        <w:t>Beatae ullam illo dolor nihil ad. Et nihil culpa magnam ullam. Inventore eos provident labore quae.</w:t>
        <w:br/>
        <w:t>Consequuntur explicabo minus laborum cupiditate est. Modi iure corrupti aut blanditiis omnis excepturi eveniet ipsum. In rem quam cumque ab sapiente. Inventore temporibus quae architecto reprehenderit itaque tempora. Placeat impedit esse veniam maiores totam error labore corporis.</w:t>
        <w:br/>
        <w:t>Modi aut iure rem enim consectetur deserunt tenetur. Magni aliquid saepe est necessitatibus cum repellendus doloremque excepturi.</w:t>
        <w:br/>
        <w:t>Sint dolorum consequuntur voluptate iure. Amet occaecati beatae id harum natus deserunt temporibus. Alias possimus itaque omnis tenetur doloremque vel. Odio officiis quia tenetur necessitatibus.</w:t>
        <w:br/>
        <w:t>Praesentium eos aperiam maxime architecto modi sunt non. Minima rerum nam at cumque maxime dolor. Facilis rerum et voluptatibus temporibus aperiam quaerat.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