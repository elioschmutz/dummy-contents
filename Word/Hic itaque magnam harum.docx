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Est autem amet eos</w:t>
      </w:r>
    </w:p>
    <w:p>
      <w:r>
        <w:t>Fugit rem id nam iste voluptate.</w:t>
      </w:r>
    </w:p>
    <w:p>
      <w:pPr>
        <w:pStyle w:val="Heading1"/>
      </w:pPr>
      <w:r>
        <w:t>Neque unde at unde</w:t>
      </w:r>
    </w:p>
    <w:p>
      <w:r>
        <w:t>Delectus autem ex est odio quidem cumque delectus. Veniam id vel odit totam fugit ipsa illo. Saepe nesciunt quos quidem delectus debitis.</w:t>
        <w:br/>
        <w:t>Cupiditate pariatur nam assumenda. Doloribus aliquid est possimus nesciunt nam nostrum. Dolorem dicta mollitia iusto commodi quasi vel repellat placeat.</w:t>
        <w:br/>
        <w:t>Nulla asperiores molestiae corrupti mollitia delectus ex qui laboriosam. Odio asperiores iure non architecto modi rem. Rem eius sed deleniti autem architecto repellat.</w:t>
        <w:br/>
        <w:t>Laborum magni provident quos corrupti atque tempore. Harum numquam est architecto eaque itaque beatae. Harum ducimus saepe pariatur. Autem delectus laborum ut officiis.</w:t>
        <w:br/>
        <w:t>Fuga neque officia optio minima fugiat corrupti consequuntur. Animi ex harum voluptatibus aut veritatis eius iusto quaerat. Nostrum unde suscipit eum molestias corporis quos repellat.</w:t>
        <w:br/>
        <w:t>Voluptate corrupti dolorem at nam perferendis. Voluptates fuga ab quibusdam ipsum harum aperiam natus. Delectus excepturi adipisci eum dolore voluptatum est.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