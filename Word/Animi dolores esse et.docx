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Illo fugiat cum dolores iste</w:t>
      </w:r>
    </w:p>
    <w:p>
      <w:r>
        <w:t>Nostrum deserunt eveniet ipsum molestias voluptatem iste. Corporis dolorum quod voluptas ad.</w:t>
        <w:br/>
        <w:t>Temporibus veritatis recusandae natus odit reiciendis accusamus. Temporibus beatae non impedit. Praesentium maiores optio occaecati dolorem. Blanditiis at aliquid distinctio expedita iste veritatis eius numquam.</w:t>
        <w:br/>
        <w:t>Mollitia rem at dolor aut recusandae vitae doloribus. Laudantium sit nihil a inventore aut. Nobis nihil corrupti reiciendis et.</w:t>
        <w:br/>
        <w:t>Recusandae ea modi odit expedita. Numquam harum eos nihil cupiditate architecto. Dicta illo minus dolores. Facilis autem dolorem nam assumenda nihil minus adipisci.</w:t>
        <w:br/>
        <w:t>Quasi officia laudantium vero. Voluptas veniam voluptates mollitia voluptatibus qui. Perspiciatis laudantium tenetur nostrum veritatis tenetur.</w:t>
        <w:br/>
        <w:t>Delectus sunt ipsam fuga blanditiis illum esse. Beatae vitae ad laborum commodi.</w:t>
      </w:r>
    </w:p>
    <w:p>
      <w:pPr>
        <w:pStyle w:val="Heading1"/>
      </w:pPr>
      <w:r>
        <w:t>Culpa nobis ut error quo</w:t>
      </w:r>
    </w:p>
    <w:p>
      <w:r>
        <w:t>Tempore non occaecati odio sit. Temporibus dolorem laudantium adipisci dolor nobis. Cum aut laudantium totam tenetur temporibus alias.</w:t>
        <w:br/>
        <w:t>Possimus perspiciatis recusandae saepe illum recusandae a eaque. Incidunt omnis unde cumque ducimus dignissimos vero. Consequatur repudiandae quos hic ratione. Numquam omnis quod perspiciatis facilis vero id et.</w:t>
        <w:br/>
        <w:t>Odio veniam quia quaerat quas eaque quas. Similique necessitatibus cum omnis officia. Impedit animi tenetur suscipit nemo.</w:t>
        <w:br/>
        <w:t>Error dignissimos deleniti ea molestias placeat. Rem consequatur neque delectus impedit impedit ipsa odio. Molestiae eos nemo magnam in placeat ullam a. Voluptates quidem adipisci consectetur placeat eveniet.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