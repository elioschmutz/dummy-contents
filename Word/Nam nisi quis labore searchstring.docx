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Ab optio culpa facere culpa</w:t>
      </w:r>
    </w:p>
    <w:p>
      <w:r>
        <w:t>Laborum sed dolorum placeat nobis. Necessitatibus consectetur sit doloribus. Beatae accusantium officiis esse omnis exercitationem sed sunt.</w:t>
        <w:br/>
        <w:t>Similique impedit atque consequuntur illo. Aliquam ad autem fugiat temporibus enim iure ea. Eaque nisi occaecati ut enim non. Quaerat incidunt dicta repudiandae omnis dolor ipsa neque quas.</w:t>
        <w:br/>
        <w:t>Odit enim esse magnam illo. Magni facere quidem laboriosam voluptates autem perspiciatis. Quod nisi similique reiciendis ducimus eius.</w:t>
        <w:br/>
        <w:t>Deserunt ex culpa iste. Ea sint est quis. Nesciunt facere magnam praesentium necessitatibus. Dolores similique illum repellendus.</w:t>
        <w:br/>
        <w:t>Molestiae voluptas eaque dolorem eos accusamus. Blanditiis accusamus veritatis deleniti maiores ratione inventore expedita. Vero molestiae at maiores nihil ducimus doloremque ipsum.</w:t>
      </w:r>
    </w:p>
    <w:p>
      <w:pPr>
        <w:pStyle w:val="Heading1"/>
      </w:pPr>
      <w:r>
        <w:t>Quo harum quasi aperiam</w:t>
      </w:r>
    </w:p>
    <w:p>
      <w:r>
        <w:t>Laudantium facilis adipisci aliquam ex illo. Consequuntur hic porro id consequatur recusandae architecto. Corporis fugiat maiores quas. Id voluptas minus quam quo.</w:t>
        <w:br/>
        <w:t>Repellendus cupiditate sit eveniet dicta nostrum autem reprehenderit. Architecto minima voluptate quod iusto suscipit optio. Rem sunt esse inventore eos minus debitis minima nihil. Consequuntur debitis neque facere.</w:t>
        <w:br/>
        <w:t>Rerum inventore perferendis aperiam fugit provident. Ad laudantium at adipisci laboriosam eos occaecati suscipit. Similique voluptatem asperiores ut. Quibusdam tempora delectus consequatur. Impedit sapiente temporibus quos iure minus culpa cum.</w:t>
        <w:br/>
        <w:t>Hic laudantium amet accusantium cupiditate maxime consequuntur inventore. Sit sequi dignissimos dolore vel animi illo nobis quibusdam. Corrupti perspiciatis deserunt explicabo exercitationem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