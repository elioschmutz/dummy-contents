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 nam autem quas vero iste</w:t>
      </w:r>
    </w:p>
    <w:p>
      <w:r>
        <w:t>Voluptatibus nisi eligendi quidem voluptatem dolor autem atque nostrum. Pariatur ea voluptatibus blanditiis sit deserunt. Doloremque soluta sapiente eligendi omnis deserunt.</w:t>
        <w:br/>
        <w:t>Laborum accusantium tempora natus laborum a. Incidunt sequi ratione odio natus illum eligendi. Provident et voluptates suscipit accusantium dolor at ea. Eius eius quas perferendis animi rem.</w:t>
        <w:br/>
        <w:t>Odio beatae harum nemo consequuntur consequatur vel laboriosam. Esse ullam quis accusantium nam. Quos non harum illum harum repellat impedit. Quasi qui impedit ratione modi repellat. Expedita possimus maxime adipisci.</w:t>
        <w:br/>
        <w:t>Perspiciatis molestias id debitis dignissimos eos laboriosam suscipit. Vel ea rem iusto sed. Ex culpa molestias vel perspiciatis cum reprehenderit molestiae.</w:t>
      </w:r>
    </w:p>
    <w:p>
      <w:pPr>
        <w:pStyle w:val="Heading1"/>
      </w:pPr>
      <w:r>
        <w:t>Vel est ipsum id ea</w:t>
      </w:r>
    </w:p>
    <w:p>
      <w:r>
        <w:t>Laboriosam nemo numquam iste nihil. Minus dolorem provident numquam placeat. Sequi nostrum nesciunt mollitia vero ullam enim atque.</w:t>
        <w:br/>
        <w:t>Culpa sint libero esse possimus adipisci. Et ut ducimus dignissimos ipsum. Quos architecto unde deserunt quam eveniet amet fugiat. Similique totam nesciunt aliquam officiis voluptates.</w:t>
        <w:br/>
        <w:t>Voluptatibus veniam provident exercitationem aspernatur sint. Culpa corrupti omnis sed qui quod vel nulla vitae. Necessitatibus aliquam sunt mollitia assumenda. Quis mollitia culpa facilis alias laboriosam rem.</w:t>
        <w:br/>
        <w:t>Voluptas ipsum veritatis perferendis. Quas asperiores nisi nobis illum quae. Sequi cumque illum similique blanditiis. Atque nemo distinctio accusantium pariatur.</w:t>
        <w:br/>
        <w:t>Maiores consequuntur assumenda corporis at velit ipsam blanditiis. Ipsum id odit atque eligendi. Explicabo numquam explicabo nostrum optio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