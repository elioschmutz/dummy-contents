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at mollitia adipisci</w:t>
      </w:r>
    </w:p>
    <w:p>
      <w:r>
        <w:t>Iusto ipsa accusantium provident magni asperiores provident. Occaecati occaecati dolore tenetur. Alias exercitationem totam provident modi quo ipsum ducimus. Reiciendis provident et ipsam aliquam consequuntur. Quasi a enim sed dolorem voluptatum natus facilis eos.</w:t>
      </w:r>
    </w:p>
    <w:p>
      <w:pPr>
        <w:pStyle w:val="Heading1"/>
      </w:pPr>
      <w:r>
        <w:t>Placeat iusto id aut minima</w:t>
      </w:r>
    </w:p>
    <w:p>
      <w:r>
        <w:t>Vero tempore minima facilis modi quis unde maiores. Dolorem necessitatibus vitae iste aspernatur quas animi. Nam eveniet impedit ea quam reprehenderit deserunt.</w:t>
        <w:br/>
        <w:t>Animi at similique accusamus totam. Numquam deserunt commodi officiis accusantium. Quasi consequatur ratione similique numquam quos mollitia magni. Sapiente maxime veniam animi.</w:t>
        <w:br/>
        <w:t>Dolorum sapiente culpa in mollitia vitae dolorum aperiam aspernatur. Accusamus dolores nobis accusamus consequatur. Sapiente nam autem deleniti. Voluptas ipsa tempore esse exercitationem.</w:t>
        <w:br/>
        <w:t>Optio veniam non eos reprehenderit. Quod odit blanditiis id placeat. Amet porro dolores rerum ad a nemo.</w:t>
        <w:br/>
        <w:t>Incidunt non recusandae sapiente deleniti. Sapiente aliquam quidem repellat consequatur cumque. Inventore vitae debitis porro aperiam.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