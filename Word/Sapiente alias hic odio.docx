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 enim praesentium debitis</w:t>
      </w:r>
    </w:p>
    <w:p>
      <w:r>
        <w:t>Vel laborum ipsum amet quis sint. Nulla totam veritatis quae corrupti iusto repudiandae eaque cupiditate. Debitis ipsum iure illum aperiam excepturi.</w:t>
        <w:br/>
        <w:t>Qui quisquam odit similique dolor distinctio magnam in. Corrupti dolor quam debitis possimus.</w:t>
        <w:br/>
        <w:t>Dolorem non aspernatur earum veritatis. Dolorem incidunt sunt inventore similique iste natus dolore. Explicabo aspernatur ea ad hic laboriosam consectetur.</w:t>
        <w:br/>
        <w:t>Non iure molestiae recusandae officiis. Laborum quia cum asperiores totam. Tempore ipsam beatae repellat pariatur voluptatum esse voluptatem.</w:t>
        <w:br/>
        <w:t>Similique praesentium fugiat inventore. Ea quis dolorum odio soluta eos magnam esse. Placeat minima dicta architecto perferendis suscipit. Iure asperiores ullam commodi quod corrupti natus.</w:t>
        <w:br/>
        <w:t>Accusantium porro minima pariatur molestiae. Distinctio aspernatur explicabo delectus repudiandae odit ducimus. Veniam ab quam ratione est. Quo natus voluptatem unde quisquam recusandae odio libero vitae.</w:t>
      </w:r>
    </w:p>
    <w:p>
      <w:pPr>
        <w:pStyle w:val="Heading1"/>
      </w:pPr>
      <w:r>
        <w:t>Non beatae ratione sed rem</w:t>
      </w:r>
    </w:p>
    <w:p>
      <w:r>
        <w:t>Nobis error non similique repellendus voluptates harum quidem. Iusto consectetur amet quibusdam provident est. Molestias amet officia ratione. Fugiat animi modi animi enim debitis velit.</w:t>
        <w:br/>
        <w:t>Odio consectetur consequuntur aspernatur. Excepturi voluptas atque corporis et. Aliquid at odit eius tempore harum est dolor maiores. Laboriosam pariatur assumenda aliquam ut amet iste.</w:t>
        <w:br/>
        <w:t>Harum velit nihil rerum provident magni rem tempora id. Minima fugit earum quas expedita possimus.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