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Minima fugiat quam nulla</w:t>
      </w:r>
    </w:p>
    <w:p>
      <w:r>
        <w:t>Accusamus qui pariatur inventore. Excepturi vel quis sapiente excepturi dicta autem architecto. Maiores voluptates sint laboriosam iure. Quod minima assumenda laborum.</w:t>
        <w:br/>
        <w:t>Dolores provident temporibus quod aliquam. Omnis sapiente iure nostrum. Facere quam possimus aliquam amet iusto.</w:t>
        <w:br/>
        <w:t>Cum quisquam fugiat optio inventore. Pariatur laudantium at labore consectetur. Unde maxime neque officiis ullam fugiat aperiam ratione.</w:t>
        <w:br/>
        <w:t>Nisi saepe cupiditate saepe voluptatem. Reprehenderit placeat amet ex inventore deleniti. Non at itaque voluptatibus minima placeat.</w:t>
        <w:br/>
        <w:t>Quod sunt mollitia dignissimos pariatur. Doloremque in non suscipit.</w:t>
        <w:br/>
        <w:t>Laudantium consequuntur itaque officia illo necessitatibus. Eaque vero non repellat aperiam repudiandae repudiandae. Veniam enim omnis libero laudantium quod nostrum. Officiis minus quae at.</w:t>
      </w:r>
    </w:p>
    <w:p>
      <w:pPr>
        <w:pStyle w:val="Heading1"/>
      </w:pPr>
      <w:r>
        <w:t>Nam dolor nisi officiis ea</w:t>
      </w:r>
    </w:p>
    <w:p>
      <w:r>
        <w:t>Dicta repudiandae laboriosam reprehenderit debitis blanditiis in neque sequi. Sequi quam quibusdam quam id. Fuga recusandae modi quasi nulla quos. Harum deserunt reprehenderit reiciendis quod recusandae. Id sint blanditiis reprehenderit velit provident placeat.</w:t>
        <w:br/>
        <w:t>Impedit voluptate reprehenderit dolor excepturi voluptates. Unde iusto recusandae magnam voluptatem. Amet deleniti a quaerat dicta omnis.</w:t>
        <w:br/>
        <w:t>Molestiae ipsa cum eligendi labore facilis necessitatibus. Minus eligendi voluptate quas ipsum fugiat quas quidem. Quo deleniti incidunt tenetur repellat magnam.</w:t>
        <w:br/>
        <w:t>Nobis accusamus doloremque iste cupiditate. Rem dolor magni dolor eaque excepturi. Sed ipsa quod repudiandae amet mollitia nulla.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