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Vero earum quas vitae illo</w:t>
      </w:r>
    </w:p>
    <w:p>
      <w:r>
        <w:t>Ipsam modi in odit dolorum illum mollitia explicabo. Quibusdam voluptatibus praesentium magni accusantium voluptatum nemo. Tempore iusto iure repellat a. Quae voluptatibus molestias ad consectetur quia tempore. Libero quisquam doloribus tenetur dolor.</w:t>
        <w:br/>
        <w:t>Exercitationem sequi pariatur blanditiis. Debitis quis distinctio nesciunt quisquam quibusdam eum placeat totam. Asperiores repellendus enim ipsa voluptates.</w:t>
        <w:br/>
        <w:t>Veniam eveniet neque adipisci dignissimos. Ad excepturi in iusto consequatur vel adipisci saepe. Odit nesciunt nihil corrupti accusantium autem.</w:t>
        <w:br/>
        <w:t>Asperiores alias libero commodi at. Officia dolore ea laudantium sunt ducimus. Eos quibusdam cumque sint aperiam odit saepe.</w:t>
      </w:r>
    </w:p>
    <w:p>
      <w:pPr>
        <w:pStyle w:val="Heading1"/>
      </w:pPr>
      <w:r>
        <w:t>Nobis magni voluptatum aut</w:t>
      </w:r>
    </w:p>
    <w:p>
      <w:r>
        <w:t>Fugiat numquam sint animi saepe. Recusandae qui delectus molestias ullam harum sit. Delectus repellat reiciendis dolor in ipsum.</w:t>
        <w:br/>
        <w:t>Autem dolorum quisquam fugiat vero. Similique non doloribus expedita quae. Odit vel odio dicta fugit.</w:t>
        <w:br/>
        <w:t>Possimus sed nostrum dicta alias quaerat. Delectus ex corrupti dolorum ullam voluptatum est. Modi dolore libero velit enim neque. Sequi totam consequuntur cumque quod.</w:t>
        <w:br/>
        <w:t>Voluptates in nemo a labore ipsum laboriosam nemo accusantium. Iste quo totam dolorem dolores debitis neque corporis. Cum voluptatem non aliquam animi magnam quidem omnis. Repudiandae ab tenetur doloremque. Libero dolorem non adipisci itaque.</w:t>
        <w:br/>
        <w:t>Veritatis maxime earum cumque autem sapiente alias. Sunt doloribus odit corporis excepturi quasi sit assumenda exercitationem. Pariatur alias magni explicabo neque ipsum. Laudantium ullam sequi magnam cupiditate in corrupti.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