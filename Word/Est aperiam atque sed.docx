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Quos a rem nihil recusandae</w:t>
      </w:r>
    </w:p>
    <w:p>
      <w:r>
        <w:t>Dolores nostrum ipsam neque ratione ipsam minus. Corporis cumque temporibus officiis recusandae voluptatum repellendus. Culpa sequi saepe perferendis nam. Fugiat ex cupiditate quaerat hic.</w:t>
        <w:br/>
        <w:t>Optio officiis neque voluptate similique. Nisi libero delectus magni cum. Itaque provident minima quia officiis. Necessitatibus cum nihil quam voluptatibus tempora.</w:t>
      </w:r>
    </w:p>
    <w:p>
      <w:pPr>
        <w:pStyle w:val="Heading1"/>
      </w:pPr>
      <w:r>
        <w:t>Id explicabo magnam optio</w:t>
      </w:r>
    </w:p>
    <w:p>
      <w:r>
        <w:t>Assumenda eveniet perspiciatis incidunt quis facere beatae. Dolorem praesentium similique quaerat quae quam odit. Ad iusto assumenda doloremque ipsam hic modi.</w:t>
        <w:br/>
        <w:t>Temporibus nesciunt adipisci nihil doloribus debitis quod voluptatum. Reprehenderit omnis consequuntur voluptatum impedit hic illo eaque. Veniam ducimus ipsam ut voluptatibus magnam praesentium non. Laborum laudantium quo eum quod ducimus error.</w:t>
        <w:br/>
        <w:t>Aperiam adipisci et eveniet dolore tenetur praesentium. Ut magni occaecati velit perspiciatis laborum aspernatur id. Omnis praesentium placeat consequuntur perferendis.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