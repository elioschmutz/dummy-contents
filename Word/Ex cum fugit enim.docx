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Culpa molestias totam a</w:t>
      </w:r>
    </w:p>
    <w:p>
      <w:r>
        <w:t>Labore quia quisquam non eveniet saepe nulla libero. Optio nesciunt optio porro accusamus. Provident quia itaque iste blanditiis.</w:t>
        <w:br/>
        <w:t>Veniam harum dolor dolorem veniam molestiae et soluta. Explicabo est dolorem quidem culpa dolores nisi. Aliquid dolorem officiis sequi dicta distinctio. Nesciunt dicta doloremque quo maxime impedit maxime.</w:t>
        <w:br/>
        <w:t>Voluptate ad a saepe at quos numquam a. Cumque dolore cumque autem autem quas quos. Quaerat ducimus aperiam ullam sunt magni sunt minima. Molestiae recusandae perferendis nemo blanditiis.</w:t>
        <w:br/>
        <w:t>Rerum possimus molestiae blanditiis eaque veniam debitis officia officia. At earum sunt non perferendis dolor. Sunt fugit sequi assumenda repudiandae sed tempora. Sunt rerum ipsam ipsam magni minus.</w:t>
        <w:br/>
        <w:t>Illum itaque aspernatur eum nihil omnis magni. Minus odit odit fugit aut. Laboriosam totam totam earum numquam. Ad id ea officia modi corporis expedita pariatur.</w:t>
      </w:r>
    </w:p>
    <w:p>
      <w:pPr>
        <w:pStyle w:val="Heading1"/>
      </w:pPr>
      <w:r>
        <w:t>Iure nisi cum saepe quod</w:t>
      </w:r>
    </w:p>
    <w:p>
      <w:r>
        <w:t>Molestiae quaerat beatae quisquam illum a magnam. Accusamus architecto voluptatibus deserunt quis.</w:t>
        <w:br/>
        <w:t>Eius quae dolorum illo deserunt eos delectus. Nesciunt quaerat rerum minus quo. Suscipit unde non voluptatibus exercitationem.</w:t>
        <w:br/>
        <w:t>Repellendus vitae nesciunt maiores. Provident laborum repellat aliquam harum soluta. Sequi eos rem veniam soluta eaque laborum labore doloremque.</w:t>
        <w:br/>
        <w:t>Harum culpa fugiat rem quibusdam ea expedita. Quis eaque assumenda eligendi iure quod aliquid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