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Maxime facilis aperiam ipsam</w:t>
      </w:r>
    </w:p>
    <w:p>
      <w:r>
        <w:t>Laudantium voluptatum culpa ad odit maxime nihil dolorem ipsa. Eligendi optio similique dolores. Quibusdam ratione atque voluptates minima illum. Eaque ipsa illo dolor adipisci et.</w:t>
        <w:br/>
        <w:t>Perferendis perspiciatis vero dolorem nemo. Suscipit repellat eveniet fugiat eum sed sunt necessitatibus dolorum. Excepturi facilis vitae delectus et reprehenderit veritatis nemo. Tempora repudiandae ea reprehenderit dignissimos blanditiis vitae fuga.</w:t>
        <w:br/>
        <w:t>Quae enim sapiente reiciendis eligendi itaque. Amet repudiandae nemo mollitia officiis. Aut soluta fugiat corrupti vero ipsa. Soluta provident amet itaque deserunt.</w:t>
        <w:br/>
        <w:t>Ratione animi deserunt commodi rerum distinctio. Aliquid aperiam delectus vero. Omnis sapiente officia repellat iure hic occaecati vitae.</w:t>
        <w:br/>
        <w:t>Sunt saepe atque facilis placeat. Veritatis dolorem voluptas quasi enim.</w:t>
      </w:r>
    </w:p>
    <w:p>
      <w:pPr>
        <w:pStyle w:val="Heading1"/>
      </w:pPr>
      <w:r>
        <w:t>Cum sed velit error suscipit</w:t>
      </w:r>
    </w:p>
    <w:p>
      <w:r>
        <w:t>Earum maxime quasi non odit voluptatum ducimus. At quis qui voluptatibus incidunt cumque. Quibusdam cumque ipsam explicabo quae aperiam harum.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