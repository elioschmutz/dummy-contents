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 vero dolore odio maiores</w:t>
      </w:r>
    </w:p>
    <w:p>
      <w:r>
        <w:t>Recusandae ipsam vitae consequatur beatae quod corrupti. Sapiente numquam deleniti magnam ipsum recusandae id animi. Tenetur earum accusantium ad perferendis saepe numquam deserunt. Maiores odio ullam sapiente possimus et.</w:t>
        <w:br/>
        <w:t>Placeat ipsum commodi sed quas quae nobis harum. Aperiam deleniti sapiente veritatis molestias voluptatem. Quasi nesciunt accusantium inventore ullam maiores veritatis. Totam consectetur mollitia voluptatibus laudantium.</w:t>
        <w:br/>
        <w:t>Eos ea expedita saepe est. Nihil velit consequuntur veritatis. Cumque voluptate expedita laboriosam dignissimos.</w:t>
        <w:br/>
        <w:t>Tempore natus quod commodi minus accusamus. Aut hic libero nisi fuga fugiat fugit assumenda.</w:t>
      </w:r>
    </w:p>
    <w:p>
      <w:pPr>
        <w:pStyle w:val="Heading1"/>
      </w:pPr>
      <w:r>
        <w:t>A dolore iusto provident</w:t>
      </w:r>
    </w:p>
    <w:p>
      <w:r>
        <w:t>Quaerat repellendus minus doloribus deserunt illo. Fugit id dolor repellendus quidem. Incidunt aut nobis delectus soluta exercitationem quidem corrupti.</w:t>
        <w:br/>
        <w:t>Quasi laudantium veniam facilis perferendis odio molestias aspernatur. Quaerat accusamus earum voluptatum. Incidunt error suscipit nulla iusto assumenda. Asperiores sed natus illo at sapiente fugiat.</w:t>
        <w:br/>
        <w:t>Dolorum cupiditate expedita illum et modi. Velit eius esse nulla dolores optio. Quia qui velit cupiditate similique quibusdam aut.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