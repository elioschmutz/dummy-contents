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Tempore quasi tenetur ipsam</w:t>
      </w:r>
    </w:p>
    <w:p>
      <w:r>
        <w:t>Quibusdam eligendi eveniet maxime illum consequatur facere provident. Ipsum quod excepturi quas tenetur.</w:t>
      </w:r>
    </w:p>
    <w:p>
      <w:pPr>
        <w:pStyle w:val="Heading1"/>
      </w:pPr>
      <w:r>
        <w:t>A dolorem sit in repudiandae</w:t>
      </w:r>
    </w:p>
    <w:p>
      <w:r>
        <w:t>Deleniti aliquam id modi hic. Ad neque aspernatur consequuntur molestias quam ab optio. Quaerat a aspernatur id ipsa. Consequatur soluta distinctio ducimus quos quaerat doloremque natus neque.</w:t>
        <w:br/>
        <w:t>Rerum deserunt debitis asperiores laborum ex eos. Animi occaecati recusandae mollitia cumque esse voluptatibus. Debitis praesentium est nesciunt cum.</w:t>
        <w:br/>
        <w:t>Assumenda recusandae quod veniam ducimus. Ratione iure praesentium provident doloremque repellendus quia iusto provident. Vitae sed odio corrupti ipsa suscipit eaque quisquam.</w:t>
        <w:br/>
        <w:t>Pariatur repellat minus nobis architecto itaque. Itaque dolor quibusdam alias possimus vero aperiam. Mollitia quod maxime ea pariatur eligendi aut doloribus.</w:t>
        <w:br/>
        <w:t>Velit reiciendis qui atque saepe quia ab ducimus. Repellat non ullam cum eaque nesciunt laborum consequuntur. Officia praesentium ea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