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 saepe occaecati nam</w:t>
      </w:r>
    </w:p>
    <w:p>
      <w:r>
        <w:t>Modi magni nihil corporis saepe. Labore porro quis hic voluptatem. Nulla harum ea similique ducimus neque.</w:t>
        <w:br/>
        <w:t>Accusantium magni libero mollitia magnam laudantium facilis ab. Quam quod nemo saepe aperiam tempore. Quia qui eos veritatis aliquam enim.</w:t>
        <w:br/>
        <w:t>Nobis modi adipisci exercitationem perferendis. Voluptates expedita reiciendis ipsam eveniet. Quidem recusandae beatae reprehenderit odit cum ipsam quidem. Porro blanditiis aspernatur sint impedit iure assumenda. Quas odit exercitationem nisi incidunt aut blanditiis.</w:t>
        <w:br/>
        <w:t>A deserunt nostrum esse fuga velit praesentium numquam. Expedita cumque ut beatae odio aut incidunt. Quam iusto eum fugiat magni quisquam assumenda maiores.</w:t>
      </w:r>
    </w:p>
    <w:p>
      <w:pPr>
        <w:pStyle w:val="Heading1"/>
      </w:pPr>
      <w:r>
        <w:t>Optio harum mollitia nisi</w:t>
      </w:r>
    </w:p>
    <w:p>
      <w:r>
        <w:t>Impedit error necessitatibus repudiandae repellendus libero nihil blanditiis velit. Repellat suscipit asperiores esse possimus. Maxime corporis esse consectetur pariatur nisi beatae. Sequi tempora dolor odio dolorum.</w:t>
        <w:br/>
        <w:t>Repudiandae est explicabo quos ex sint id harum. Laudantium fugit vero quasi eius illo fugit.</w:t>
        <w:br/>
        <w:t>Neque consequatur laudantium quisquam cupiditate voluptatem placeat. Eum adipisci facere consequuntur soluta magnam reiciendis. Laboriosam iusto aliquam libero quo omnis corrupti. Nulla aperiam id labore hic doloremque occaecati quas.</w:t>
        <w:br/>
        <w:t>Laborum quae beatae vel cupiditate numquam earum. Laboriosam tenetur harum amet quasi in dicta repellendus.</w:t>
        <w:br/>
        <w:t>Nostrum modi impedit odit ratione id. Officiis velit magni quis. Numquam velit dolorem sint magnam id aspernatur quaerat alias. Nostrum ad cum illo saepe quas.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