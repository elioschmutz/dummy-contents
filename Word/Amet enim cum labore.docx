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Eum incidunt dolorem dolore</w:t>
      </w:r>
    </w:p>
    <w:p>
      <w:r>
        <w:t>Id blanditiis magnam quaerat quidem amet officiis consequuntur. Cupiditate reiciendis illo culpa aperiam.</w:t>
      </w:r>
    </w:p>
    <w:p>
      <w:pPr>
        <w:pStyle w:val="Heading1"/>
      </w:pPr>
      <w:r>
        <w:t>Ab nemo perspiciatis a qui</w:t>
      </w:r>
    </w:p>
    <w:p>
      <w:r>
        <w:t>Veniam at quia deserunt quasi asperiores minima voluptates. Earum quasi ea dolore inventore dolorem maxime voluptatibus sequi. Ipsum nesciunt inventore earum nulla sunt nostrum veritatis. Aliquid provident quidem facilis cupiditate rem repellendus distinctio.</w:t>
        <w:br/>
        <w:t>Nemo ab consequatur impedit minima voluptatum inventore. Accusamus cupiditate ullam maxime laborum. Corporis sunt corporis illo.</w:t>
        <w:br/>
        <w:t>Nulla cum quasi minus enim inventore occaecati. Molestiae maiores harum assumenda inventore a nemo perspiciatis. Nisi quod minima fugit enim fuga libero pariatur.</w:t>
        <w:br/>
        <w:t>Quos quidem dignissimos nesciunt. A nemo sequi quod maiores unde nostrum rem. In pariatur quis reiciendis voluptate ratione aliquam. Optio tempora eligendi similique ab quos deleniti. Repellat eius repellat veritatis aperiam consectetur sed.</w:t>
        <w:br/>
        <w:t>Labore quae ut eius quis magni. Recusandae rerum sint nostrum sunt. Ratione sit quia voluptates ab tenetur laudantium vel perferendis. Aspernatur nesciunt occaecati tempore maxime sequi.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